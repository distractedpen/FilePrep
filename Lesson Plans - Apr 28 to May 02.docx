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sz w:val="36"/>
          <w:u w:val="single"/>
        </w:rPr>
        <w:t>Algebra 2 Lesson Plans - Apr 28 to May 02.docx</w:t>
      </w:r>
    </w:p>
    <w:p>
      <w:r>
        <w:rPr>
          <w:rFonts w:ascii="Calibri" w:hAnsi="Calibri"/>
          <w:sz w:val="36"/>
          <w:u w:val="single"/>
        </w:rPr>
        <w:t>Tuesday 04/28</w:t>
      </w:r>
    </w:p>
    <w:p>
      <w:pPr>
        <w:pStyle w:val="ListBullet"/>
      </w:pPr>
      <w:r>
        <w:rPr>
          <w:rFonts w:ascii="Calibri" w:hAnsi="Calibri"/>
          <w:sz w:val="36"/>
        </w:rPr>
        <w:t>M A</w:t>
      </w:r>
    </w:p>
    <w:p>
      <w:pPr>
        <w:pStyle w:val="ListBullet"/>
      </w:pPr>
      <w:r>
        <w:rPr>
          <w:rFonts w:ascii="Calibri" w:hAnsi="Calibri"/>
          <w:sz w:val="36"/>
        </w:rPr>
        <w:t>M H</w:t>
      </w:r>
    </w:p>
    <w:p>
      <w:r>
        <w:rPr>
          <w:rFonts w:ascii="Calibri" w:hAnsi="Calibri"/>
          <w:sz w:val="36"/>
          <w:u w:val="single"/>
        </w:rPr>
        <w:t>Wednesday 04/29</w:t>
      </w:r>
    </w:p>
    <w:p>
      <w:pPr>
        <w:pStyle w:val="ListBullet"/>
      </w:pPr>
      <w:r>
        <w:rPr>
          <w:rFonts w:ascii="Calibri" w:hAnsi="Calibri"/>
          <w:sz w:val="36"/>
        </w:rPr>
        <w:t>T A</w:t>
      </w:r>
    </w:p>
    <w:p>
      <w:pPr>
        <w:pStyle w:val="ListBullet"/>
      </w:pPr>
      <w:r>
        <w:rPr>
          <w:rFonts w:ascii="Calibri" w:hAnsi="Calibri"/>
          <w:sz w:val="36"/>
        </w:rPr>
        <w:t>T H</w:t>
      </w:r>
    </w:p>
    <w:p>
      <w:r>
        <w:rPr>
          <w:rFonts w:ascii="Calibri" w:hAnsi="Calibri"/>
          <w:sz w:val="36"/>
          <w:u w:val="single"/>
        </w:rPr>
        <w:t>Thursday 04/30</w:t>
      </w:r>
    </w:p>
    <w:p>
      <w:pPr>
        <w:pStyle w:val="ListBullet"/>
      </w:pPr>
      <w:r>
        <w:rPr>
          <w:rFonts w:ascii="Calibri" w:hAnsi="Calibri"/>
          <w:sz w:val="36"/>
        </w:rPr>
        <w:t>W A</w:t>
      </w:r>
    </w:p>
    <w:p>
      <w:pPr>
        <w:pStyle w:val="ListBullet"/>
      </w:pPr>
      <w:r>
        <w:rPr>
          <w:rFonts w:ascii="Calibri" w:hAnsi="Calibri"/>
          <w:sz w:val="36"/>
        </w:rPr>
        <w:t>W H</w:t>
      </w:r>
    </w:p>
    <w:p>
      <w:r>
        <w:rPr>
          <w:rFonts w:ascii="Calibri" w:hAnsi="Calibri"/>
          <w:sz w:val="36"/>
          <w:u w:val="single"/>
        </w:rPr>
        <w:t>Friday 05/01</w:t>
      </w:r>
    </w:p>
    <w:p>
      <w:pPr>
        <w:pStyle w:val="ListBullet"/>
      </w:pPr>
      <w:r>
        <w:rPr>
          <w:rFonts w:ascii="Calibri" w:hAnsi="Calibri"/>
          <w:sz w:val="36"/>
        </w:rPr>
        <w:t>H A</w:t>
      </w:r>
    </w:p>
    <w:p>
      <w:pPr>
        <w:pStyle w:val="ListBullet"/>
      </w:pPr>
      <w:r>
        <w:rPr>
          <w:rFonts w:ascii="Calibri" w:hAnsi="Calibri"/>
          <w:sz w:val="36"/>
        </w:rPr>
        <w:t>H H</w:t>
      </w:r>
    </w:p>
    <w:p>
      <w:r>
        <w:rPr>
          <w:rFonts w:ascii="Calibri" w:hAnsi="Calibri"/>
          <w:sz w:val="36"/>
          <w:u w:val="single"/>
        </w:rPr>
        <w:t>Saturday 05/02</w:t>
      </w:r>
    </w:p>
    <w:p>
      <w:pPr>
        <w:pStyle w:val="ListBullet"/>
      </w:pPr>
      <w:r>
        <w:rPr>
          <w:rFonts w:ascii="Calibri" w:hAnsi="Calibri"/>
          <w:sz w:val="36"/>
        </w:rPr>
        <w:t>F A</w:t>
      </w:r>
    </w:p>
    <w:p>
      <w:pPr>
        <w:pStyle w:val="ListBullet"/>
      </w:pPr>
      <w:r>
        <w:rPr>
          <w:rFonts w:ascii="Calibri" w:hAnsi="Calibri"/>
          <w:sz w:val="36"/>
        </w:rPr>
        <w:t>F 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